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</wp:posOffset>
            </wp:positionH>
            <wp:positionV relativeFrom="page">
              <wp:posOffset>408940</wp:posOffset>
            </wp:positionV>
            <wp:extent cx="7526020" cy="1686396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6020" cy="16863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8" w:lineRule="auto" w:before="98" w:after="0"/>
        <w:ind w:left="0" w:right="2446" w:firstLine="0"/>
        <w:jc w:val="right"/>
      </w:pPr>
      <w:r>
        <w:rPr>
          <w:rFonts w:ascii="Footlight MT Light" w:hAnsi="Footlight MT Light" w:eastAsia="Footlight MT Light"/>
          <w:b w:val="0"/>
          <w:i w:val="0"/>
          <w:color w:val="6C6C6C"/>
          <w:sz w:val="24"/>
        </w:rPr>
        <w:t xml:space="preserve">Pioneer-NYS – Langas Road </w:t>
      </w:r>
    </w:p>
    <w:p>
      <w:pPr>
        <w:autoSpaceDN w:val="0"/>
        <w:autoSpaceDE w:val="0"/>
        <w:widowControl/>
        <w:spacing w:line="228" w:lineRule="auto" w:before="92" w:after="0"/>
        <w:ind w:left="0" w:right="1990" w:firstLine="0"/>
        <w:jc w:val="right"/>
      </w:pPr>
      <w:r>
        <w:rPr>
          <w:rFonts w:ascii="Footlight MT Light" w:hAnsi="Footlight MT Light" w:eastAsia="Footlight MT Light"/>
          <w:b w:val="0"/>
          <w:i w:val="0"/>
          <w:color w:val="6C6C6C"/>
          <w:sz w:val="24"/>
        </w:rPr>
        <w:t xml:space="preserve">P.O. Box 5585-30100 ELDORET </w:t>
      </w:r>
    </w:p>
    <w:p>
      <w:pPr>
        <w:autoSpaceDN w:val="0"/>
        <w:autoSpaceDE w:val="0"/>
        <w:widowControl/>
        <w:spacing w:line="228" w:lineRule="auto" w:before="60" w:after="0"/>
        <w:ind w:left="0" w:right="3826" w:firstLine="0"/>
        <w:jc w:val="right"/>
      </w:pPr>
      <w:r>
        <w:rPr>
          <w:rFonts w:ascii="Footlight MT Light" w:hAnsi="Footlight MT Light" w:eastAsia="Footlight MT Light"/>
          <w:b w:val="0"/>
          <w:i w:val="0"/>
          <w:color w:val="6C6C6C"/>
          <w:sz w:val="24"/>
        </w:rPr>
        <w:t xml:space="preserve">0202625453 </w:t>
      </w:r>
    </w:p>
    <w:p>
      <w:pPr>
        <w:autoSpaceDN w:val="0"/>
        <w:autoSpaceDE w:val="0"/>
        <w:widowControl/>
        <w:spacing w:line="228" w:lineRule="auto" w:before="936" w:after="0"/>
        <w:ind w:left="0" w:right="0" w:firstLine="0"/>
        <w:jc w:val="center"/>
      </w:pPr>
      <w:r>
        <w:rPr>
          <w:rFonts w:ascii="Footlight MT Light" w:hAnsi="Footlight MT Light" w:eastAsia="Footlight MT Light"/>
          <w:b w:val="0"/>
          <w:i w:val="0"/>
          <w:color w:val="000000"/>
          <w:sz w:val="24"/>
        </w:rPr>
        <w:t>Our Ref:  KURA/NR/ADMIN/TSP/2022-2023/3                               Date: 31</w:t>
      </w:r>
      <w:r>
        <w:rPr>
          <w:rFonts w:ascii="Footlight MT Light" w:hAnsi="Footlight MT Light" w:eastAsia="Footlight MT Light"/>
          <w:b w:val="0"/>
          <w:i w:val="0"/>
          <w:color w:val="000000"/>
          <w:sz w:val="16"/>
        </w:rPr>
        <w:t>th</w:t>
      </w:r>
      <w:r>
        <w:rPr>
          <w:rFonts w:ascii="Footlight MT Light" w:hAnsi="Footlight MT Light" w:eastAsia="Footlight MT Light"/>
          <w:b w:val="0"/>
          <w:i w:val="0"/>
          <w:color w:val="000000"/>
          <w:sz w:val="24"/>
        </w:rPr>
        <w:t xml:space="preserve"> August, 2023 </w:t>
      </w:r>
    </w:p>
    <w:p>
      <w:pPr>
        <w:autoSpaceDN w:val="0"/>
        <w:autoSpaceDE w:val="0"/>
        <w:widowControl/>
        <w:spacing w:line="245" w:lineRule="auto" w:before="214" w:after="0"/>
        <w:ind w:left="1424" w:right="7344" w:firstLine="0"/>
        <w:jc w:val="left"/>
      </w:pPr>
      <w:r>
        <w:rPr>
          <w:rFonts w:ascii="Footlight MT Light" w:hAnsi="Footlight MT Light" w:eastAsia="Footlight MT Light"/>
          <w:b w:val="0"/>
          <w:i w:val="0"/>
          <w:color w:val="000000"/>
          <w:sz w:val="24"/>
        </w:rPr>
        <w:t xml:space="preserve">The Chief Road Safety Officer, </w:t>
      </w:r>
      <w:r>
        <w:br/>
      </w:r>
      <w:r>
        <w:rPr>
          <w:rFonts w:ascii="Footlight MT Light" w:hAnsi="Footlight MT Light" w:eastAsia="Footlight MT Light"/>
          <w:b w:val="0"/>
          <w:i w:val="0"/>
          <w:color w:val="000000"/>
          <w:sz w:val="24"/>
        </w:rPr>
        <w:t xml:space="preserve">Kenya Urban Roads Authority, </w:t>
      </w:r>
      <w:r>
        <w:br/>
      </w:r>
      <w:r>
        <w:rPr>
          <w:rFonts w:ascii="Footlight MT Light" w:hAnsi="Footlight MT Light" w:eastAsia="Footlight MT Light"/>
          <w:b w:val="0"/>
          <w:i w:val="0"/>
          <w:color w:val="000000"/>
          <w:sz w:val="24"/>
        </w:rPr>
        <w:t xml:space="preserve">P. O. Box 41727-00100, </w:t>
      </w:r>
      <w:r>
        <w:br/>
      </w:r>
      <w:r>
        <w:rPr>
          <w:rFonts w:ascii="Footlight MT Light" w:hAnsi="Footlight MT Light" w:eastAsia="Footlight MT Light"/>
          <w:b w:val="0"/>
          <w:i w:val="0"/>
          <w:color w:val="000000"/>
          <w:sz w:val="24"/>
          <w:u w:val="single"/>
        </w:rPr>
        <w:t>NAIROBI.</w:t>
      </w:r>
      <w:r>
        <w:rPr>
          <w:rFonts w:ascii="Footlight MT Light" w:hAnsi="Footlight MT Light" w:eastAsia="Footlight MT Ligh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28" w:lineRule="auto" w:before="520" w:after="0"/>
        <w:ind w:left="1424" w:right="0" w:firstLine="0"/>
        <w:jc w:val="left"/>
      </w:pPr>
      <w:r>
        <w:rPr>
          <w:rFonts w:ascii="Footlight MT Light" w:hAnsi="Footlight MT Light" w:eastAsia="Footlight MT Light"/>
          <w:b w:val="0"/>
          <w:i w:val="0"/>
          <w:color w:val="000000"/>
          <w:sz w:val="24"/>
        </w:rPr>
        <w:t xml:space="preserve">RE: </w:t>
      </w:r>
      <w:r>
        <w:rPr>
          <w:rFonts w:ascii="Footlight MT Light" w:hAnsi="Footlight MT Light" w:eastAsia="Footlight MT Light"/>
          <w:b w:val="0"/>
          <w:i w:val="0"/>
          <w:color w:val="000000"/>
          <w:sz w:val="24"/>
          <w:u w:val="single"/>
        </w:rPr>
        <w:t>NORTH RIFT SAFETY PARK MONTHLY PROGRESS REPORT</w:t>
      </w:r>
      <w:r>
        <w:rPr>
          <w:rFonts w:ascii="Footlight MT Light" w:hAnsi="Footlight MT Light" w:eastAsia="Footlight MT Ligh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268" w:after="0"/>
        <w:ind w:left="1424" w:right="1296" w:firstLine="0"/>
        <w:jc w:val="left"/>
      </w:pPr>
      <w:r>
        <w:rPr>
          <w:rFonts w:ascii="Footlight MT Light" w:hAnsi="Footlight MT Light" w:eastAsia="Footlight MT Light"/>
          <w:b w:val="0"/>
          <w:i w:val="0"/>
          <w:color w:val="000000"/>
          <w:sz w:val="24"/>
        </w:rPr>
        <w:t xml:space="preserve">Enclosed herewith please find one (1No.) Monthly Progress Report for the Month of August </w:t>
      </w:r>
      <w:r>
        <w:rPr>
          <w:rFonts w:ascii="Footlight MT Light" w:hAnsi="Footlight MT Light" w:eastAsia="Footlight MT Light"/>
          <w:b w:val="0"/>
          <w:i w:val="0"/>
          <w:color w:val="000000"/>
          <w:sz w:val="24"/>
        </w:rPr>
        <w:t xml:space="preserve">for your record purposes. </w:t>
      </w:r>
    </w:p>
    <w:p>
      <w:pPr>
        <w:autoSpaceDN w:val="0"/>
        <w:autoSpaceDE w:val="0"/>
        <w:widowControl/>
        <w:spacing w:line="228" w:lineRule="auto" w:before="190" w:after="0"/>
        <w:ind w:left="1424" w:right="0" w:firstLine="0"/>
        <w:jc w:val="left"/>
      </w:pPr>
      <w:r>
        <w:rPr>
          <w:rFonts w:ascii="Footlight MT Light" w:hAnsi="Footlight MT Light" w:eastAsia="Footlight MT Light"/>
          <w:b w:val="0"/>
          <w:i w:val="0"/>
          <w:color w:val="000000"/>
          <w:sz w:val="24"/>
        </w:rPr>
        <w:t xml:space="preserve">Yours Faithfully, </w:t>
      </w:r>
    </w:p>
    <w:p>
      <w:pPr>
        <w:autoSpaceDN w:val="0"/>
        <w:autoSpaceDE w:val="0"/>
        <w:widowControl/>
        <w:spacing w:line="228" w:lineRule="auto" w:before="1280" w:after="0"/>
        <w:ind w:left="1424" w:right="0" w:firstLine="0"/>
        <w:jc w:val="left"/>
      </w:pPr>
      <w:r>
        <w:rPr>
          <w:rFonts w:ascii="Footlight MT Light" w:hAnsi="Footlight MT Light" w:eastAsia="Footlight MT Light"/>
          <w:b w:val="0"/>
          <w:i w:val="0"/>
          <w:color w:val="000000"/>
          <w:sz w:val="24"/>
        </w:rPr>
        <w:t xml:space="preserve">Eng. Edwin Limo </w:t>
      </w:r>
    </w:p>
    <w:p>
      <w:pPr>
        <w:autoSpaceDN w:val="0"/>
        <w:autoSpaceDE w:val="0"/>
        <w:widowControl/>
        <w:spacing w:line="228" w:lineRule="auto" w:before="52" w:after="0"/>
        <w:ind w:left="1424" w:right="0" w:firstLine="0"/>
        <w:jc w:val="left"/>
      </w:pPr>
      <w:r>
        <w:rPr>
          <w:rFonts w:ascii="Footlight MT Light" w:hAnsi="Footlight MT Light" w:eastAsia="Footlight MT Light"/>
          <w:b w:val="0"/>
          <w:i w:val="0"/>
          <w:color w:val="000000"/>
          <w:sz w:val="24"/>
          <w:u w:val="single"/>
        </w:rPr>
        <w:t>DEPUTY DIRECTOR, NORTH RIFT</w:t>
      </w:r>
      <w:r>
        <w:rPr>
          <w:rFonts w:ascii="Footlight MT Light" w:hAnsi="Footlight MT Light" w:eastAsia="Footlight MT Ligh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71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27290" cy="320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7290" cy="32003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884" w:right="16" w:bottom="136" w:left="16" w:header="720" w:footer="720" w:gutter="0"/>
      <w:cols w:space="720" w:num="1" w:equalWidth="0">
        <w:col w:w="118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